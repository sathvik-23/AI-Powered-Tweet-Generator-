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Tweet Agent — Workflows Documentation</w:t>
      </w:r>
    </w:p>
    <w:p>
      <w:r>
        <w:t>Last updated: 2025-08-26</w:t>
      </w:r>
    </w:p>
    <w:p>
      <w:pPr>
        <w:pStyle w:val="Heading1"/>
      </w:pPr>
      <w:r>
        <w:t>Overview</w:t>
      </w:r>
    </w:p>
    <w:p>
      <w:r>
        <w:t>Two n8n workflows: a Poster that publishes approved tweets from Airtable every morning, and a Generator that drafts tweets using an AI model and stores them for review.</w:t>
      </w:r>
    </w:p>
    <w:p>
      <w:pPr>
        <w:pStyle w:val="Heading1"/>
      </w:pPr>
      <w:r>
        <w:t>Architecture</w:t>
      </w:r>
    </w:p>
    <w:p>
      <w:r>
        <w:t>Workflow A — Tweet Poster: Schedule → Airtable Search (Approved &amp; Pending) → Create Tweet (X) → Update Airtable</w:t>
      </w:r>
    </w:p>
    <w:p>
      <w:r>
        <w:t>Workflow B — Tweet Generator: Schedule → Message a Model (Perplexity) → Code (JSON clean/parse) → Create Airtable Record</w:t>
      </w:r>
    </w:p>
    <w:p>
      <w:pPr>
        <w:pStyle w:val="Heading1"/>
      </w:pPr>
      <w:r>
        <w:t>Prerequisites</w:t>
      </w:r>
    </w:p>
    <w:p>
      <w:r>
        <w:t>• n8n (cloud or self-hosted)</w:t>
        <w:br/>
        <w:t>• Airtable base with a 'Tweets' table</w:t>
        <w:br/>
        <w:t>• X (Twitter) OAuth2 credentials</w:t>
        <w:br/>
        <w:t>• Perplexity (or other LLM) API key</w:t>
      </w:r>
    </w:p>
    <w:p>
      <w:pPr>
        <w:pStyle w:val="Heading1"/>
      </w:pPr>
      <w:r>
        <w:t>Airtable Schema</w:t>
      </w:r>
    </w:p>
    <w:p>
      <w:r>
        <w:t>Fields:</w:t>
        <w:br/>
        <w:t>- Name (string)</w:t>
        <w:br/>
        <w:t>- Tweet (long text)</w:t>
        <w:br/>
        <w:t>- Status (Pending Review | Approved | Rejected)</w:t>
        <w:br/>
        <w:t>- Posted (Pending | Posted)</w:t>
        <w:br/>
        <w:t>- Created At (date)</w:t>
      </w:r>
    </w:p>
    <w:p>
      <w:pPr>
        <w:pStyle w:val="Heading1"/>
      </w:pPr>
      <w:r>
        <w:t>Workflow A — Tweet Poster</w:t>
      </w:r>
    </w:p>
    <w:p>
      <w:r>
        <w:t>Filter formula for Airtable Search:</w:t>
      </w:r>
    </w:p>
    <w:p>
      <w:r>
        <w:t>AND({Status} = 'Approved', {Posted} = 'Pending')</w:t>
      </w:r>
    </w:p>
    <w:p>
      <w:r>
        <w:t>Posting step uses the X node with text mapped to the Tweet field, then updates the Airtable record to Posted.</w:t>
      </w:r>
    </w:p>
    <w:p>
      <w:pPr>
        <w:pStyle w:val="Heading1"/>
      </w:pPr>
      <w:r>
        <w:t>Workflow B — Tweet Generator</w:t>
      </w:r>
    </w:p>
    <w:p>
      <w:r>
        <w:t>Prompt the model to return EXACTLY a JSON array of 5 strings (tweets under 280 chars).</w:t>
      </w:r>
    </w:p>
    <w:p>
      <w:r>
        <w:t>Use the following Code Node to clean/parse and map to Airtable:</w:t>
      </w:r>
    </w:p>
    <w:p>
      <w:r>
        <w:br/>
        <w:t>// Handle Perplexity output</w:t>
        <w:br/>
        <w:t>let output = $json;</w:t>
        <w:br/>
        <w:br/>
        <w:t>if (Array.isArray(output)) {</w:t>
        <w:br/>
        <w:t xml:space="preserve">  output = output[0];</w:t>
        <w:br/>
        <w:t>}</w:t>
        <w:br/>
        <w:br/>
        <w:t>let content = output?.choices?.[0]?.message?.content || "";</w:t>
        <w:br/>
        <w:br/>
        <w:t>// Remove ```json ... ``` wrappers</w:t>
        <w:br/>
        <w:t>content = content.replace(/```json|```/g, "").trim();</w:t>
        <w:br/>
        <w:br/>
        <w:t>let tweets;</w:t>
        <w:br/>
        <w:t>try {</w:t>
        <w:br/>
        <w:t xml:space="preserve">  tweets = JSON.parse(content);</w:t>
        <w:br/>
        <w:t>} catch (e) {</w:t>
        <w:br/>
        <w:t xml:space="preserve">  throw new Error("Failed to parse tweets JSON: " + e.message + "\nContent: " + content);</w:t>
        <w:br/>
        <w:t>}</w:t>
        <w:br/>
        <w:br/>
        <w:t>return tweets.map(t =&gt; ({</w:t>
        <w:br/>
        <w:t xml:space="preserve">  json: {</w:t>
        <w:br/>
        <w:t xml:space="preserve">    Name: t.substring(0, 50),</w:t>
        <w:br/>
        <w:t xml:space="preserve">    Tweet: t,</w:t>
        <w:br/>
        <w:t xml:space="preserve">    Status: "Pending Review",</w:t>
        <w:br/>
        <w:t xml:space="preserve">    Posted: "Pending",</w:t>
        <w:br/>
        <w:t xml:space="preserve">    Created_At: new Date().toISOString()</w:t>
        <w:br/>
        <w:t xml:space="preserve">  }</w:t>
        <w:br/>
        <w:t>}));</w:t>
        <w:br/>
      </w:r>
    </w:p>
    <w:p>
      <w:pPr>
        <w:pStyle w:val="Heading2"/>
      </w:pPr>
      <w:r>
        <w:t>Field Mapping Tips</w:t>
      </w:r>
    </w:p>
    <w:p>
      <w:r>
        <w:t>Name →  ={{ $json.Tweet.slice(0, 50) }}</w:t>
        <w:br/>
        <w:t>Tweet →  ={{ $json.Tweet }}</w:t>
        <w:br/>
        <w:t>Status →  ={{ $json.Status }}</w:t>
        <w:br/>
        <w:t>Created At →  ={{ $json.Created_At.substring(0,10) }}</w:t>
      </w:r>
    </w:p>
    <w:p>
      <w:pPr>
        <w:pStyle w:val="Heading1"/>
      </w:pPr>
      <w:r>
        <w:t>External Services</w:t>
      </w:r>
    </w:p>
    <w:p>
      <w:r>
        <w:t>Airtable (store &amp; review), X API (posting), Perplexity (LLM for draft generation).</w:t>
      </w:r>
    </w:p>
    <w:p>
      <w:pPr>
        <w:pStyle w:val="Heading1"/>
      </w:pPr>
      <w:r>
        <w:t>Testing</w:t>
      </w:r>
    </w:p>
    <w:p>
      <w:r>
        <w:t>1) Run Generator → confirm records in Airtable</w:t>
        <w:br/>
        <w:t>2) Approve a subset</w:t>
        <w:br/>
        <w:t>3) Run Poster → confirm X post and Posted status update</w:t>
      </w:r>
    </w:p>
    <w:p>
      <w:pPr>
        <w:pStyle w:val="Heading1"/>
      </w:pPr>
      <w:r>
        <w:t>Production Notes</w:t>
      </w:r>
    </w:p>
    <w:p>
      <w:r>
        <w:t>Add retries and error handling; respect API limits; log run IDs; trim to 280 chars; align cron to 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